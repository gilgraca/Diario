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BD2AA" w14:textId="31E78E78" w:rsidR="00C241E1" w:rsidRPr="005D6AD0" w:rsidRDefault="00B012F4" w:rsidP="005D6AD0">
      <w:pPr>
        <w:pStyle w:val="Heading1"/>
        <w:rPr>
          <w:lang w:val="pt-BR"/>
        </w:rPr>
      </w:pPr>
      <w:r>
        <w:rPr>
          <w:lang w:val="pt-BR"/>
        </w:rPr>
        <w:t>Street Fighter 6</w:t>
      </w:r>
      <w:r w:rsidR="005D6AD0" w:rsidRPr="005D6AD0">
        <w:rPr>
          <w:lang w:val="pt-BR"/>
        </w:rPr>
        <w:t>, 2</w:t>
      </w:r>
      <w:r>
        <w:rPr>
          <w:lang w:val="pt-BR"/>
        </w:rPr>
        <w:t>0</w:t>
      </w:r>
      <w:r w:rsidR="005D6AD0" w:rsidRPr="005D6AD0">
        <w:rPr>
          <w:lang w:val="pt-BR"/>
        </w:rPr>
        <w:t xml:space="preserve"> de abril</w:t>
      </w:r>
      <w:r w:rsidR="005D6AD0">
        <w:rPr>
          <w:lang w:val="pt-BR"/>
        </w:rPr>
        <w:t xml:space="preserve"> de 2025</w:t>
      </w:r>
    </w:p>
    <w:p w14:paraId="193D974E" w14:textId="789E49B7" w:rsidR="00C241E1" w:rsidRDefault="005D6AD0" w:rsidP="004A233A">
      <w:pPr>
        <w:spacing w:after="0"/>
        <w:rPr>
          <w:lang w:val="pt-PT"/>
        </w:rPr>
      </w:pPr>
      <w:r>
        <w:rPr>
          <w:lang w:val="pt-PT"/>
        </w:rPr>
        <w:t xml:space="preserve">Duração aproximada: </w:t>
      </w:r>
      <w:r w:rsidR="00B012F4">
        <w:rPr>
          <w:lang w:val="pt-PT"/>
        </w:rPr>
        <w:t>101</w:t>
      </w:r>
      <w:r>
        <w:rPr>
          <w:lang w:val="pt-PT"/>
        </w:rPr>
        <w:t xml:space="preserve"> minutos</w:t>
      </w:r>
    </w:p>
    <w:p w14:paraId="55611721" w14:textId="5CEF1119" w:rsidR="004A233A" w:rsidRPr="00974A5A" w:rsidRDefault="004A233A" w:rsidP="00974A5A">
      <w:pPr>
        <w:pStyle w:val="Heading3"/>
      </w:pPr>
      <w:proofErr w:type="spellStart"/>
      <w:r w:rsidRPr="00974A5A">
        <w:t>Informações</w:t>
      </w:r>
      <w:proofErr w:type="spellEnd"/>
      <w:r w:rsidRPr="00974A5A">
        <w:t xml:space="preserve"> </w:t>
      </w:r>
      <w:proofErr w:type="spellStart"/>
      <w:r w:rsidRPr="00974A5A">
        <w:t>importantes</w:t>
      </w:r>
      <w:proofErr w:type="spellEnd"/>
      <w:r w:rsidRPr="00974A5A">
        <w:t>:</w:t>
      </w:r>
    </w:p>
    <w:p w14:paraId="6403B979" w14:textId="0BDE5815" w:rsidR="00C8247F" w:rsidRPr="00C8247F" w:rsidRDefault="00C8247F" w:rsidP="004A233A">
      <w:pPr>
        <w:spacing w:after="0"/>
        <w:rPr>
          <w:lang w:val="pt-BR"/>
        </w:rPr>
      </w:pPr>
      <w:r w:rsidRPr="00C8247F">
        <w:rPr>
          <w:lang w:val="pt-BR"/>
        </w:rPr>
        <w:t>Horas de jogo</w:t>
      </w:r>
      <w:r>
        <w:rPr>
          <w:lang w:val="pt-BR"/>
        </w:rPr>
        <w:t xml:space="preserve"> antes de começar:</w:t>
      </w:r>
      <w:r w:rsidRPr="00C8247F">
        <w:rPr>
          <w:lang w:val="pt-BR"/>
        </w:rPr>
        <w:t xml:space="preserve"> 160h</w:t>
      </w:r>
    </w:p>
    <w:p w14:paraId="7DEF52F6" w14:textId="7275C3B5" w:rsidR="00C8247F" w:rsidRPr="00C8247F" w:rsidRDefault="00C8247F" w:rsidP="004A233A">
      <w:pPr>
        <w:spacing w:after="0"/>
        <w:rPr>
          <w:lang w:val="pt-BR"/>
        </w:rPr>
      </w:pPr>
      <w:r w:rsidRPr="00C8247F">
        <w:rPr>
          <w:lang w:val="pt-BR"/>
        </w:rPr>
        <w:t>Controlador: Hitbox (</w:t>
      </w:r>
      <w:r>
        <w:rPr>
          <w:lang w:val="pt-BR"/>
        </w:rPr>
        <w:t>tem quase 1 ano na minha mão</w:t>
      </w:r>
      <w:r w:rsidRPr="00C8247F">
        <w:rPr>
          <w:lang w:val="pt-BR"/>
        </w:rPr>
        <w:t>)</w:t>
      </w:r>
    </w:p>
    <w:p w14:paraId="614E98CF" w14:textId="77777777" w:rsidR="00C8247F" w:rsidRPr="00C8247F" w:rsidRDefault="00C8247F" w:rsidP="004A233A">
      <w:pPr>
        <w:spacing w:after="0"/>
        <w:rPr>
          <w:lang w:val="pt-BR"/>
        </w:rPr>
      </w:pPr>
      <w:r w:rsidRPr="00C8247F">
        <w:rPr>
          <w:lang w:val="pt-BR"/>
        </w:rPr>
        <w:t>Rank atual: Silver 3</w:t>
      </w:r>
    </w:p>
    <w:p w14:paraId="1F491757" w14:textId="77777777" w:rsidR="00C8247F" w:rsidRPr="00C8247F" w:rsidRDefault="00C8247F" w:rsidP="004A233A">
      <w:pPr>
        <w:spacing w:after="0"/>
        <w:rPr>
          <w:lang w:val="pt-BR"/>
        </w:rPr>
      </w:pPr>
      <w:r w:rsidRPr="00C8247F">
        <w:rPr>
          <w:lang w:val="pt-BR"/>
        </w:rPr>
        <w:t>Personagem principal: Cammy (sem intenção de mudar)</w:t>
      </w:r>
    </w:p>
    <w:p w14:paraId="52112BC9" w14:textId="77777777" w:rsidR="00C8247F" w:rsidRPr="004A233A" w:rsidRDefault="00C8247F" w:rsidP="004A233A">
      <w:pPr>
        <w:pStyle w:val="Heading2"/>
        <w:rPr>
          <w:lang w:val="pt-BR"/>
        </w:rPr>
      </w:pPr>
      <w:r w:rsidRPr="004A233A">
        <w:rPr>
          <w:lang w:val="pt-BR"/>
        </w:rPr>
        <w:t>Rotina de Treino:</w:t>
      </w:r>
    </w:p>
    <w:p w14:paraId="77C9AD49" w14:textId="77777777" w:rsidR="00C8247F" w:rsidRPr="00C8247F" w:rsidRDefault="00C8247F" w:rsidP="004A233A">
      <w:pPr>
        <w:spacing w:after="0"/>
        <w:rPr>
          <w:lang w:val="pt-BR"/>
        </w:rPr>
      </w:pPr>
      <w:r w:rsidRPr="00C8247F">
        <w:rPr>
          <w:lang w:val="pt-BR"/>
        </w:rPr>
        <w:t>- Treino de combos.</w:t>
      </w:r>
    </w:p>
    <w:p w14:paraId="0F09BF9C" w14:textId="77777777" w:rsidR="00C8247F" w:rsidRPr="00C8247F" w:rsidRDefault="00C8247F" w:rsidP="004A233A">
      <w:pPr>
        <w:spacing w:after="0"/>
        <w:rPr>
          <w:lang w:val="pt-BR"/>
        </w:rPr>
      </w:pPr>
      <w:r w:rsidRPr="00C8247F">
        <w:rPr>
          <w:lang w:val="pt-BR"/>
        </w:rPr>
        <w:t>- Jogar modo arcade até sentir que estou a cometer muitos erros.</w:t>
      </w:r>
    </w:p>
    <w:p w14:paraId="04088158" w14:textId="77777777" w:rsidR="00C8247F" w:rsidRPr="00C8247F" w:rsidRDefault="00C8247F" w:rsidP="004A233A">
      <w:pPr>
        <w:spacing w:after="0"/>
        <w:rPr>
          <w:lang w:val="pt-BR"/>
        </w:rPr>
      </w:pPr>
      <w:r w:rsidRPr="00C8247F">
        <w:rPr>
          <w:lang w:val="pt-BR"/>
        </w:rPr>
        <w:t>- Jogar contra bots no modo história, na dificuldade máxima, até conseguir ganhar sem perder para voltar ao online.</w:t>
      </w:r>
    </w:p>
    <w:p w14:paraId="5556ACE3" w14:textId="77777777" w:rsidR="00C8247F" w:rsidRPr="004A233A" w:rsidRDefault="00C8247F" w:rsidP="004A233A">
      <w:pPr>
        <w:pStyle w:val="Heading2"/>
        <w:rPr>
          <w:lang w:val="pt-BR"/>
        </w:rPr>
      </w:pPr>
      <w:r w:rsidRPr="004A233A">
        <w:rPr>
          <w:lang w:val="pt-BR"/>
        </w:rPr>
        <w:t>Reflexões Pessoais:</w:t>
      </w:r>
    </w:p>
    <w:p w14:paraId="793368D6" w14:textId="77777777" w:rsidR="00C8247F" w:rsidRPr="00C8247F" w:rsidRDefault="00C8247F" w:rsidP="004A233A">
      <w:pPr>
        <w:spacing w:after="0"/>
        <w:rPr>
          <w:lang w:val="pt-BR"/>
        </w:rPr>
      </w:pPr>
      <w:r w:rsidRPr="00C8247F">
        <w:rPr>
          <w:lang w:val="pt-BR"/>
        </w:rPr>
        <w:t>- Após uma pausa longa, sinto que desaprendi bastante, especialmente nos anti-airs.</w:t>
      </w:r>
    </w:p>
    <w:p w14:paraId="4449DAEB" w14:textId="77777777" w:rsidR="00C8247F" w:rsidRPr="00C8247F" w:rsidRDefault="00C8247F" w:rsidP="004A233A">
      <w:pPr>
        <w:spacing w:after="0"/>
        <w:rPr>
          <w:lang w:val="pt-BR"/>
        </w:rPr>
      </w:pPr>
      <w:r w:rsidRPr="00C8247F">
        <w:rPr>
          <w:lang w:val="pt-BR"/>
        </w:rPr>
        <w:t>- Jogar contra a IA mais difícil está a ajudar a recuperar ritmo e reacções.</w:t>
      </w:r>
    </w:p>
    <w:p w14:paraId="606048E7" w14:textId="77777777" w:rsidR="00C8247F" w:rsidRPr="00C8247F" w:rsidRDefault="00C8247F" w:rsidP="004A233A">
      <w:pPr>
        <w:spacing w:after="0"/>
        <w:rPr>
          <w:lang w:val="pt-BR"/>
        </w:rPr>
      </w:pPr>
      <w:r w:rsidRPr="00C8247F">
        <w:rPr>
          <w:lang w:val="pt-BR"/>
        </w:rPr>
        <w:t>- Voltar a jogar Cammy é confortável, mas sinto que ainda não domino os fundamentos como antes.</w:t>
      </w:r>
    </w:p>
    <w:p w14:paraId="68D9B675" w14:textId="77777777" w:rsidR="00C8247F" w:rsidRDefault="00C8247F" w:rsidP="004A233A">
      <w:pPr>
        <w:spacing w:after="0"/>
        <w:rPr>
          <w:lang w:val="pt-BR"/>
        </w:rPr>
      </w:pPr>
      <w:r w:rsidRPr="00C8247F">
        <w:rPr>
          <w:lang w:val="pt-BR"/>
        </w:rPr>
        <w:t>- O processo de reaprender tem sido frustrante, mas também motivador. A cada treino sinto pequenos progressos.</w:t>
      </w:r>
    </w:p>
    <w:p w14:paraId="3A664E21" w14:textId="6CD58121" w:rsidR="00733293" w:rsidRPr="00C8247F" w:rsidRDefault="00733293" w:rsidP="004A233A">
      <w:pPr>
        <w:spacing w:after="0"/>
        <w:rPr>
          <w:lang w:val="pt-BR"/>
        </w:rPr>
      </w:pPr>
      <w:r>
        <w:rPr>
          <w:lang w:val="pt-BR"/>
        </w:rPr>
        <w:t>- Preciso de continuar a treinar para voltar a saber os basicos do jogo.</w:t>
      </w:r>
    </w:p>
    <w:p w14:paraId="4EC0E0E1" w14:textId="77777777" w:rsidR="00C241E1" w:rsidRPr="005D6AD0" w:rsidRDefault="00000000" w:rsidP="005D6AD0">
      <w:pPr>
        <w:pStyle w:val="Heading2"/>
        <w:rPr>
          <w:lang w:val="pt-PT"/>
        </w:rPr>
      </w:pPr>
      <w:r w:rsidRPr="005D6AD0">
        <w:rPr>
          <w:lang w:val="pt-PT"/>
        </w:rPr>
        <w:t>Foto(s) para memória visual:</w:t>
      </w:r>
    </w:p>
    <w:p w14:paraId="58800150" w14:textId="0BAFB4B7" w:rsidR="00C241E1" w:rsidRPr="005D6AD0" w:rsidRDefault="00B012F4">
      <w:pPr>
        <w:rPr>
          <w:lang w:val="pt-PT"/>
        </w:rPr>
      </w:pPr>
      <w:r w:rsidRPr="00B012F4">
        <w:rPr>
          <w:noProof/>
          <w:lang w:val="pt-PT"/>
        </w:rPr>
        <w:drawing>
          <wp:inline distT="0" distB="0" distL="0" distR="0" wp14:anchorId="09AFC93A" wp14:editId="1E9E5412">
            <wp:extent cx="5486400" cy="3086100"/>
            <wp:effectExtent l="0" t="0" r="0" b="0"/>
            <wp:docPr id="68862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41E1" w:rsidRPr="005D6A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2932360">
    <w:abstractNumId w:val="8"/>
  </w:num>
  <w:num w:numId="2" w16cid:durableId="2057047520">
    <w:abstractNumId w:val="6"/>
  </w:num>
  <w:num w:numId="3" w16cid:durableId="1345547837">
    <w:abstractNumId w:val="5"/>
  </w:num>
  <w:num w:numId="4" w16cid:durableId="1306936975">
    <w:abstractNumId w:val="4"/>
  </w:num>
  <w:num w:numId="5" w16cid:durableId="194272014">
    <w:abstractNumId w:val="7"/>
  </w:num>
  <w:num w:numId="6" w16cid:durableId="694767155">
    <w:abstractNumId w:val="3"/>
  </w:num>
  <w:num w:numId="7" w16cid:durableId="987439615">
    <w:abstractNumId w:val="2"/>
  </w:num>
  <w:num w:numId="8" w16cid:durableId="947934255">
    <w:abstractNumId w:val="1"/>
  </w:num>
  <w:num w:numId="9" w16cid:durableId="991519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4F4"/>
    <w:rsid w:val="001E17B5"/>
    <w:rsid w:val="00295E7E"/>
    <w:rsid w:val="0029639D"/>
    <w:rsid w:val="00326F90"/>
    <w:rsid w:val="004A233A"/>
    <w:rsid w:val="004D087E"/>
    <w:rsid w:val="005D6AD0"/>
    <w:rsid w:val="00733293"/>
    <w:rsid w:val="00974A5A"/>
    <w:rsid w:val="00A02467"/>
    <w:rsid w:val="00AA1D8D"/>
    <w:rsid w:val="00B012F4"/>
    <w:rsid w:val="00B47730"/>
    <w:rsid w:val="00B84F36"/>
    <w:rsid w:val="00C241E1"/>
    <w:rsid w:val="00C8247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6BC004"/>
  <w14:defaultImageDpi w14:val="300"/>
  <w15:docId w15:val="{81E5B602-A578-43DD-A061-1FF5B015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Gil Filipe Graça Correia</cp:lastModifiedBy>
  <cp:revision>9</cp:revision>
  <dcterms:created xsi:type="dcterms:W3CDTF">2013-12-23T23:15:00Z</dcterms:created>
  <dcterms:modified xsi:type="dcterms:W3CDTF">2025-04-22T21:42:00Z</dcterms:modified>
  <cp:category/>
</cp:coreProperties>
</file>