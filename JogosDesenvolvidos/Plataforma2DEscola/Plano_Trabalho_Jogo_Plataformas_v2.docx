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A88B6" w14:textId="77777777" w:rsidR="00351C30" w:rsidRPr="00754AE7" w:rsidRDefault="00000000">
      <w:pPr>
        <w:pStyle w:val="Title"/>
        <w:rPr>
          <w:lang w:val="pt-BR"/>
        </w:rPr>
      </w:pPr>
      <w:r w:rsidRPr="00754AE7">
        <w:rPr>
          <w:lang w:val="pt-BR"/>
        </w:rPr>
        <w:t>Plano de Trabalho do Jogo de Plataformas 2D - redofatiav</w:t>
      </w:r>
    </w:p>
    <w:p w14:paraId="541B72D3" w14:textId="77777777" w:rsidR="00351C30" w:rsidRPr="00754AE7" w:rsidRDefault="00000000">
      <w:pPr>
        <w:rPr>
          <w:lang w:val="pt-BR"/>
        </w:rPr>
      </w:pPr>
      <w:r w:rsidRPr="00754AE7">
        <w:rPr>
          <w:lang w:val="pt-BR"/>
        </w:rPr>
        <w:t>Período: 27/04/2025 a 05/05/2025</w:t>
      </w:r>
    </w:p>
    <w:p w14:paraId="720C8811" w14:textId="54605E9D" w:rsidR="00351C30" w:rsidRPr="00754AE7" w:rsidRDefault="00000000">
      <w:pPr>
        <w:pStyle w:val="Heading1"/>
        <w:rPr>
          <w:lang w:val="pt-BR"/>
        </w:rPr>
      </w:pPr>
      <w:r w:rsidRPr="00754AE7">
        <w:rPr>
          <w:lang w:val="pt-BR"/>
        </w:rPr>
        <w:t>27/04/2025 – Domingo</w:t>
      </w:r>
    </w:p>
    <w:p w14:paraId="65CCF234" w14:textId="77777777" w:rsidR="00351C30" w:rsidRPr="00754AE7" w:rsidRDefault="00000000">
      <w:pPr>
        <w:pStyle w:val="Heading2"/>
        <w:rPr>
          <w:lang w:val="pt-BR"/>
        </w:rPr>
      </w:pPr>
      <w:r w:rsidRPr="00754AE7">
        <w:rPr>
          <w:lang w:val="pt-BR"/>
        </w:rPr>
        <w:t>Base sólida do primeiro nível</w:t>
      </w:r>
    </w:p>
    <w:p w14:paraId="0274A2D1" w14:textId="0FE3D44C" w:rsidR="00351C30" w:rsidRDefault="00000000">
      <w:pPr>
        <w:pStyle w:val="ListBullet"/>
      </w:pPr>
      <w:r>
        <w:t>- [</w:t>
      </w:r>
      <w:r w:rsidR="005F0EAF" w:rsidRPr="00754AE7">
        <w:rPr>
          <w:rFonts w:ascii="Segoe UI Emoji" w:hAnsi="Segoe UI Emoji" w:cs="Segoe UI Emoji"/>
        </w:rPr>
        <w:t>✅</w:t>
      </w:r>
      <w:r w:rsidR="005F0EAF">
        <w:t>]</w:t>
      </w:r>
      <w:r>
        <w:t xml:space="preserve">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movimentação</w:t>
      </w:r>
      <w:proofErr w:type="spellEnd"/>
      <w:r>
        <w:t xml:space="preserve"> e </w:t>
      </w:r>
      <w:proofErr w:type="spellStart"/>
      <w:r>
        <w:t>salto</w:t>
      </w:r>
      <w:proofErr w:type="spellEnd"/>
      <w:r>
        <w:t>.</w:t>
      </w:r>
    </w:p>
    <w:p w14:paraId="4F96CAF2" w14:textId="4E86021A" w:rsidR="00351C30" w:rsidRDefault="00000000">
      <w:pPr>
        <w:pStyle w:val="ListBullet"/>
      </w:pPr>
      <w:r>
        <w:t>- [</w:t>
      </w:r>
      <w:r w:rsidR="005F0EAF" w:rsidRPr="00754AE7">
        <w:rPr>
          <w:rFonts w:ascii="Segoe UI Emoji" w:hAnsi="Segoe UI Emoji" w:cs="Segoe UI Emoji"/>
        </w:rPr>
        <w:t>✅</w:t>
      </w:r>
      <w:r>
        <w:t>] Corrigir física do tilemap.</w:t>
      </w:r>
    </w:p>
    <w:p w14:paraId="66F48765" w14:textId="57425BB0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 xml:space="preserve">- </w:t>
      </w:r>
      <w:r w:rsidR="00F7160F" w:rsidRPr="00F7160F">
        <w:rPr>
          <w:lang w:val="pt-BR"/>
        </w:rPr>
        <w:t>[</w:t>
      </w:r>
      <w:r w:rsidR="00F7160F" w:rsidRPr="00F7160F">
        <w:rPr>
          <w:rFonts w:ascii="Segoe UI Emoji" w:hAnsi="Segoe UI Emoji" w:cs="Segoe UI Emoji"/>
          <w:lang w:val="pt-BR"/>
        </w:rPr>
        <w:t>✅</w:t>
      </w:r>
      <w:r w:rsidR="00F7160F" w:rsidRPr="00F7160F">
        <w:rPr>
          <w:lang w:val="pt-BR"/>
        </w:rPr>
        <w:t xml:space="preserve">] </w:t>
      </w:r>
      <w:r w:rsidRPr="00754AE7">
        <w:rPr>
          <w:lang w:val="pt-BR"/>
        </w:rPr>
        <w:t>Criar plataformas em alturas diferentes (nível 1).</w:t>
      </w:r>
    </w:p>
    <w:p w14:paraId="4DFB2A99" w14:textId="612DD9EA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 xml:space="preserve">- </w:t>
      </w:r>
      <w:r w:rsidR="00310572" w:rsidRPr="00F7160F">
        <w:rPr>
          <w:lang w:val="pt-BR"/>
        </w:rPr>
        <w:t>[</w:t>
      </w:r>
      <w:r w:rsidR="00310572" w:rsidRPr="00F7160F">
        <w:rPr>
          <w:rFonts w:ascii="Segoe UI Emoji" w:hAnsi="Segoe UI Emoji" w:cs="Segoe UI Emoji"/>
          <w:lang w:val="pt-BR"/>
        </w:rPr>
        <w:t>✅</w:t>
      </w:r>
      <w:r w:rsidR="00310572" w:rsidRPr="00F7160F">
        <w:rPr>
          <w:lang w:val="pt-BR"/>
        </w:rPr>
        <w:t xml:space="preserve">] </w:t>
      </w:r>
      <w:r w:rsidRPr="00754AE7">
        <w:rPr>
          <w:lang w:val="pt-BR"/>
        </w:rPr>
        <w:t>Criar gaps (buracos) para salto (nível 1).</w:t>
      </w:r>
    </w:p>
    <w:p w14:paraId="379E018E" w14:textId="63DBAB9F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</w:t>
      </w:r>
      <w:r w:rsidR="005934BF" w:rsidRPr="005934BF">
        <w:rPr>
          <w:rFonts w:ascii="Segoe UI Emoji" w:hAnsi="Segoe UI Emoji" w:cs="Segoe UI Emoji"/>
          <w:lang w:val="pt-BR"/>
        </w:rPr>
        <w:t>✅</w:t>
      </w:r>
      <w:r w:rsidRPr="00754AE7">
        <w:rPr>
          <w:lang w:val="pt-BR"/>
        </w:rPr>
        <w:t>] Colocar plataformas móveis no nível 1.</w:t>
      </w:r>
    </w:p>
    <w:p w14:paraId="16914027" w14:textId="77777777" w:rsidR="00351C30" w:rsidRPr="00754AE7" w:rsidRDefault="00000000">
      <w:pPr>
        <w:pStyle w:val="Heading1"/>
        <w:rPr>
          <w:lang w:val="pt-BR"/>
        </w:rPr>
      </w:pPr>
      <w:r w:rsidRPr="00754AE7">
        <w:rPr>
          <w:lang w:val="pt-BR"/>
        </w:rPr>
        <w:t>28/04/2025 – Segunda-feira</w:t>
      </w:r>
    </w:p>
    <w:p w14:paraId="5D56E56B" w14:textId="77777777" w:rsidR="00351C30" w:rsidRPr="00754AE7" w:rsidRDefault="00000000">
      <w:pPr>
        <w:pStyle w:val="Heading2"/>
        <w:rPr>
          <w:lang w:val="pt-BR"/>
        </w:rPr>
      </w:pPr>
      <w:r w:rsidRPr="00754AE7">
        <w:rPr>
          <w:lang w:val="pt-BR"/>
        </w:rPr>
        <w:t>Desafios básicos e flow do nível 1</w:t>
      </w:r>
    </w:p>
    <w:p w14:paraId="69AC1E1F" w14:textId="2F62EDBC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</w:t>
      </w:r>
      <w:r w:rsidR="00A243C7" w:rsidRPr="00A243C7">
        <w:rPr>
          <w:rFonts w:ascii="Segoe UI Emoji" w:hAnsi="Segoe UI Emoji" w:cs="Segoe UI Emoji"/>
          <w:lang w:val="pt-BR"/>
        </w:rPr>
        <w:t>✅</w:t>
      </w:r>
      <w:r w:rsidRPr="00754AE7">
        <w:rPr>
          <w:lang w:val="pt-BR"/>
        </w:rPr>
        <w:t>] Testar movimento e saltos em todo o nível 1.</w:t>
      </w:r>
    </w:p>
    <w:p w14:paraId="0B0C8CD1" w14:textId="30E3A38F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 xml:space="preserve">- </w:t>
      </w:r>
      <w:r w:rsidR="00F7160F" w:rsidRPr="00F7160F">
        <w:rPr>
          <w:lang w:val="pt-BR"/>
        </w:rPr>
        <w:t>[</w:t>
      </w:r>
      <w:r w:rsidR="00F7160F" w:rsidRPr="00F7160F">
        <w:rPr>
          <w:rFonts w:ascii="Segoe UI Emoji" w:hAnsi="Segoe UI Emoji" w:cs="Segoe UI Emoji"/>
          <w:lang w:val="pt-BR"/>
        </w:rPr>
        <w:t>✅</w:t>
      </w:r>
      <w:r w:rsidR="00F7160F" w:rsidRPr="00F7160F">
        <w:rPr>
          <w:lang w:val="pt-BR"/>
        </w:rPr>
        <w:t xml:space="preserve">] </w:t>
      </w:r>
      <w:r w:rsidRPr="00754AE7">
        <w:rPr>
          <w:lang w:val="pt-BR"/>
        </w:rPr>
        <w:t>Ajustar plataformas móveis e gaps.</w:t>
      </w:r>
    </w:p>
    <w:p w14:paraId="7B82E392" w14:textId="00BE6424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 xml:space="preserve">- </w:t>
      </w:r>
      <w:r w:rsidR="00310572" w:rsidRPr="00F7160F">
        <w:rPr>
          <w:lang w:val="pt-BR"/>
        </w:rPr>
        <w:t>[</w:t>
      </w:r>
      <w:r w:rsidR="00310572" w:rsidRPr="00F7160F">
        <w:rPr>
          <w:rFonts w:ascii="Segoe UI Emoji" w:hAnsi="Segoe UI Emoji" w:cs="Segoe UI Emoji"/>
          <w:lang w:val="pt-BR"/>
        </w:rPr>
        <w:t>✅</w:t>
      </w:r>
      <w:r w:rsidR="00310572" w:rsidRPr="00F7160F">
        <w:rPr>
          <w:lang w:val="pt-BR"/>
        </w:rPr>
        <w:t xml:space="preserve">] </w:t>
      </w:r>
      <w:r w:rsidRPr="00754AE7">
        <w:rPr>
          <w:lang w:val="pt-BR"/>
        </w:rPr>
        <w:t>Definir caminho principal do nível 1 (trajeto lógico).</w:t>
      </w:r>
    </w:p>
    <w:p w14:paraId="1CD390A7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Adicionar limite de morte (queda fora do mapa).</w:t>
      </w:r>
    </w:p>
    <w:p w14:paraId="55BD9461" w14:textId="77777777" w:rsidR="00351C30" w:rsidRPr="00754AE7" w:rsidRDefault="00000000">
      <w:pPr>
        <w:pStyle w:val="Heading1"/>
        <w:rPr>
          <w:lang w:val="pt-BR"/>
        </w:rPr>
      </w:pPr>
      <w:r w:rsidRPr="00754AE7">
        <w:rPr>
          <w:lang w:val="pt-BR"/>
        </w:rPr>
        <w:t>29/04/2025 – Terça-feira</w:t>
      </w:r>
    </w:p>
    <w:p w14:paraId="64F229EC" w14:textId="77777777" w:rsidR="00351C30" w:rsidRPr="00754AE7" w:rsidRDefault="00000000">
      <w:pPr>
        <w:pStyle w:val="Heading2"/>
        <w:rPr>
          <w:lang w:val="pt-BR"/>
        </w:rPr>
      </w:pPr>
      <w:r w:rsidRPr="00754AE7">
        <w:rPr>
          <w:lang w:val="pt-BR"/>
        </w:rPr>
        <w:t>Elementos de desafio no nível 1</w:t>
      </w:r>
    </w:p>
    <w:p w14:paraId="393F3706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Integrar inimigos básicos no nível 1.</w:t>
      </w:r>
    </w:p>
    <w:p w14:paraId="492EB76C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Criar colisão com inimigos (tocar = dano ou morte).</w:t>
      </w:r>
    </w:p>
    <w:p w14:paraId="203F86B3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Adicionar checkpoints simples no nível 1.</w:t>
      </w:r>
    </w:p>
    <w:p w14:paraId="401F3A0C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Colocar primeiros colecionáveis (gemas, moedas) no nível 1.</w:t>
      </w:r>
    </w:p>
    <w:p w14:paraId="49B19F11" w14:textId="77777777" w:rsidR="00351C30" w:rsidRPr="00754AE7" w:rsidRDefault="00000000">
      <w:pPr>
        <w:pStyle w:val="Heading1"/>
        <w:rPr>
          <w:lang w:val="pt-BR"/>
        </w:rPr>
      </w:pPr>
      <w:r w:rsidRPr="00754AE7">
        <w:rPr>
          <w:lang w:val="pt-BR"/>
        </w:rPr>
        <w:t>30/04/2025 – Quarta-feira</w:t>
      </w:r>
    </w:p>
    <w:p w14:paraId="3E303920" w14:textId="77777777" w:rsidR="00351C30" w:rsidRPr="00754AE7" w:rsidRDefault="00000000">
      <w:pPr>
        <w:pStyle w:val="Heading2"/>
        <w:rPr>
          <w:lang w:val="pt-BR"/>
        </w:rPr>
      </w:pPr>
      <w:r w:rsidRPr="00754AE7">
        <w:rPr>
          <w:lang w:val="pt-BR"/>
        </w:rPr>
        <w:t>Detalhes visuais e polimento do nível 1</w:t>
      </w:r>
    </w:p>
    <w:p w14:paraId="5B0C5452" w14:textId="02C2D5F4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 xml:space="preserve">- </w:t>
      </w:r>
      <w:r w:rsidR="00310572" w:rsidRPr="00F7160F">
        <w:rPr>
          <w:lang w:val="pt-BR"/>
        </w:rPr>
        <w:t>[</w:t>
      </w:r>
      <w:r w:rsidR="00310572" w:rsidRPr="00F7160F">
        <w:rPr>
          <w:rFonts w:ascii="Segoe UI Emoji" w:hAnsi="Segoe UI Emoji" w:cs="Segoe UI Emoji"/>
          <w:lang w:val="pt-BR"/>
        </w:rPr>
        <w:t>✅</w:t>
      </w:r>
      <w:r w:rsidR="00310572" w:rsidRPr="00F7160F">
        <w:rPr>
          <w:lang w:val="pt-BR"/>
        </w:rPr>
        <w:t xml:space="preserve">] </w:t>
      </w:r>
      <w:r w:rsidRPr="00754AE7">
        <w:rPr>
          <w:lang w:val="pt-BR"/>
        </w:rPr>
        <w:t>Decorar plataformas e fundos do nível 1.</w:t>
      </w:r>
    </w:p>
    <w:p w14:paraId="030BA383" w14:textId="3BC1A51F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 xml:space="preserve">- </w:t>
      </w:r>
      <w:r w:rsidR="00310572" w:rsidRPr="00F7160F">
        <w:rPr>
          <w:lang w:val="pt-BR"/>
        </w:rPr>
        <w:t>[</w:t>
      </w:r>
      <w:r w:rsidR="00310572" w:rsidRPr="00F7160F">
        <w:rPr>
          <w:rFonts w:ascii="Segoe UI Emoji" w:hAnsi="Segoe UI Emoji" w:cs="Segoe UI Emoji"/>
          <w:lang w:val="pt-BR"/>
        </w:rPr>
        <w:t>✅</w:t>
      </w:r>
      <w:r w:rsidR="00310572" w:rsidRPr="00F7160F">
        <w:rPr>
          <w:lang w:val="pt-BR"/>
        </w:rPr>
        <w:t xml:space="preserve">] </w:t>
      </w:r>
      <w:r w:rsidRPr="00754AE7">
        <w:rPr>
          <w:lang w:val="pt-BR"/>
        </w:rPr>
        <w:t>Ajustar layers de paralaxe para profundidade.</w:t>
      </w:r>
    </w:p>
    <w:p w14:paraId="708C8445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Fazer mini-teste completo do nível 1.</w:t>
      </w:r>
    </w:p>
    <w:p w14:paraId="59BB474C" w14:textId="77777777" w:rsidR="00351C30" w:rsidRDefault="00000000">
      <w:pPr>
        <w:pStyle w:val="ListBullet"/>
      </w:pPr>
      <w:r>
        <w:lastRenderedPageBreak/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detectados</w:t>
      </w:r>
      <w:proofErr w:type="spellEnd"/>
      <w:r>
        <w:t>.</w:t>
      </w:r>
    </w:p>
    <w:p w14:paraId="4864149A" w14:textId="37339407" w:rsidR="005F0EAF" w:rsidRDefault="005F0EAF">
      <w:pPr>
        <w:pStyle w:val="ListBullet"/>
      </w:pPr>
      <w:r>
        <w:t xml:space="preserve">- []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animação</w:t>
      </w:r>
      <w:proofErr w:type="spellEnd"/>
      <w:r>
        <w:t xml:space="preserve"> das </w:t>
      </w:r>
      <w:proofErr w:type="spellStart"/>
      <w:r>
        <w:t>paredes</w:t>
      </w:r>
      <w:proofErr w:type="spellEnd"/>
      <w:r>
        <w:t>.</w:t>
      </w:r>
    </w:p>
    <w:p w14:paraId="40D10303" w14:textId="77777777" w:rsidR="00351C30" w:rsidRPr="005F0EAF" w:rsidRDefault="00000000">
      <w:pPr>
        <w:pStyle w:val="Heading1"/>
        <w:rPr>
          <w:lang w:val="pt-BR"/>
        </w:rPr>
      </w:pPr>
      <w:r w:rsidRPr="005F0EAF">
        <w:rPr>
          <w:lang w:val="pt-BR"/>
        </w:rPr>
        <w:t>01/05/2025 – Quinta-feira (Feriado)</w:t>
      </w:r>
    </w:p>
    <w:p w14:paraId="2D6D6787" w14:textId="77777777" w:rsidR="00351C30" w:rsidRPr="005F0EAF" w:rsidRDefault="00000000">
      <w:pPr>
        <w:pStyle w:val="Heading2"/>
        <w:rPr>
          <w:lang w:val="pt-BR"/>
        </w:rPr>
      </w:pPr>
      <w:r w:rsidRPr="005F0EAF">
        <w:rPr>
          <w:lang w:val="pt-BR"/>
        </w:rPr>
        <w:t>Construção do segundo nível</w:t>
      </w:r>
    </w:p>
    <w:p w14:paraId="59297863" w14:textId="77777777" w:rsidR="00351C30" w:rsidRDefault="00000000">
      <w:pPr>
        <w:pStyle w:val="ListBullet"/>
      </w:pPr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Montar</w:t>
      </w:r>
      <w:proofErr w:type="spellEnd"/>
      <w:r>
        <w:t xml:space="preserve"> novo </w:t>
      </w:r>
      <w:proofErr w:type="spellStart"/>
      <w:r>
        <w:t>tilemap</w:t>
      </w:r>
      <w:proofErr w:type="spellEnd"/>
      <w:r>
        <w:t xml:space="preserve"> (</w:t>
      </w:r>
      <w:proofErr w:type="spellStart"/>
      <w:r>
        <w:t>nível</w:t>
      </w:r>
      <w:proofErr w:type="spellEnd"/>
      <w:r>
        <w:t xml:space="preserve"> 2).</w:t>
      </w:r>
    </w:p>
    <w:p w14:paraId="26FC5FB5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Criar plataformas em alturas diferentes (nível 2).</w:t>
      </w:r>
    </w:p>
    <w:p w14:paraId="3AF07241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Criar gaps maiores e desafios mais difíceis.</w:t>
      </w:r>
    </w:p>
    <w:p w14:paraId="355BF6BD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Colocar plataformas móveis mais avançadas (nível 2).</w:t>
      </w:r>
    </w:p>
    <w:p w14:paraId="685B2E96" w14:textId="77777777" w:rsidR="00351C30" w:rsidRPr="00754AE7" w:rsidRDefault="00000000">
      <w:pPr>
        <w:pStyle w:val="Heading1"/>
        <w:rPr>
          <w:lang w:val="pt-BR"/>
        </w:rPr>
      </w:pPr>
      <w:r w:rsidRPr="00754AE7">
        <w:rPr>
          <w:lang w:val="pt-BR"/>
        </w:rPr>
        <w:t>02/05/2025 – Sexta-feira</w:t>
      </w:r>
    </w:p>
    <w:p w14:paraId="0D1715E0" w14:textId="77777777" w:rsidR="00351C30" w:rsidRPr="00754AE7" w:rsidRDefault="00000000">
      <w:pPr>
        <w:pStyle w:val="Heading2"/>
        <w:rPr>
          <w:lang w:val="pt-BR"/>
        </w:rPr>
      </w:pPr>
      <w:r w:rsidRPr="00754AE7">
        <w:rPr>
          <w:lang w:val="pt-BR"/>
        </w:rPr>
        <w:t>Desafios no segundo nível</w:t>
      </w:r>
    </w:p>
    <w:p w14:paraId="49AEDCA2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Integrar inimigos mais difíceis ou novas posições.</w:t>
      </w:r>
    </w:p>
    <w:p w14:paraId="54531DC6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Adicionar novos colecionáveis e zonas secretas (nível 2).</w:t>
      </w:r>
    </w:p>
    <w:p w14:paraId="13AA167D" w14:textId="77777777" w:rsidR="00351C30" w:rsidRDefault="00000000">
      <w:pPr>
        <w:pStyle w:val="ListBullet"/>
      </w:pPr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Planejar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checkpoints (</w:t>
      </w:r>
      <w:proofErr w:type="spellStart"/>
      <w:r>
        <w:t>nível</w:t>
      </w:r>
      <w:proofErr w:type="spellEnd"/>
      <w:r>
        <w:t xml:space="preserve"> 2).</w:t>
      </w:r>
    </w:p>
    <w:p w14:paraId="0F91314B" w14:textId="77777777" w:rsidR="00351C30" w:rsidRDefault="00000000">
      <w:pPr>
        <w:pStyle w:val="Heading1"/>
      </w:pPr>
      <w:r>
        <w:t>03/05/2025 – Sábado</w:t>
      </w:r>
    </w:p>
    <w:p w14:paraId="501CB255" w14:textId="77777777" w:rsidR="00351C30" w:rsidRDefault="00000000">
      <w:pPr>
        <w:pStyle w:val="Heading2"/>
      </w:pPr>
      <w:r>
        <w:t>HUD e Interface do jogo</w:t>
      </w:r>
    </w:p>
    <w:p w14:paraId="77F24789" w14:textId="77777777" w:rsidR="00351C30" w:rsidRDefault="00000000">
      <w:pPr>
        <w:pStyle w:val="ListBullet"/>
      </w:pPr>
      <w:r>
        <w:t>- [ ] Criar HUD (vidas, colecionáveis).</w:t>
      </w:r>
    </w:p>
    <w:p w14:paraId="24AF38C0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Testar HUD em nível 1 e nível 2.</w:t>
      </w:r>
    </w:p>
    <w:p w14:paraId="7120D977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Integrar objetivos finais (bandeira, portal nos níveis).</w:t>
      </w:r>
    </w:p>
    <w:p w14:paraId="01982564" w14:textId="77777777" w:rsidR="00351C30" w:rsidRDefault="00000000">
      <w:pPr>
        <w:pStyle w:val="Heading1"/>
      </w:pPr>
      <w:r>
        <w:t>04/05/2025 – Domingo</w:t>
      </w:r>
    </w:p>
    <w:p w14:paraId="44DF180A" w14:textId="77777777" w:rsidR="00351C30" w:rsidRDefault="00000000">
      <w:pPr>
        <w:pStyle w:val="Heading2"/>
      </w:pPr>
      <w:r>
        <w:t>Áudio e testes finais</w:t>
      </w:r>
    </w:p>
    <w:p w14:paraId="3DA9FFA4" w14:textId="77777777" w:rsidR="00351C30" w:rsidRDefault="00000000">
      <w:pPr>
        <w:pStyle w:val="ListBullet"/>
      </w:pPr>
      <w:r>
        <w:t>- [ ] Adicionar música de fundo.</w:t>
      </w:r>
    </w:p>
    <w:p w14:paraId="3DC10ADF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Adicionar sons básicos (salto, morte, pegar item).</w:t>
      </w:r>
    </w:p>
    <w:p w14:paraId="31CAF41D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Testes completos de todos os níveis.</w:t>
      </w:r>
    </w:p>
    <w:p w14:paraId="5203D3FA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Ajustar polimento final (dificuldade, bugs).</w:t>
      </w:r>
    </w:p>
    <w:p w14:paraId="18EF81C0" w14:textId="77777777" w:rsidR="00351C30" w:rsidRDefault="00000000">
      <w:pPr>
        <w:pStyle w:val="Heading1"/>
      </w:pPr>
      <w:r>
        <w:t>05/05/2025 – Segunda-</w:t>
      </w:r>
      <w:proofErr w:type="spellStart"/>
      <w:r>
        <w:t>feira</w:t>
      </w:r>
      <w:proofErr w:type="spellEnd"/>
    </w:p>
    <w:p w14:paraId="37516510" w14:textId="77777777" w:rsidR="00351C30" w:rsidRDefault="00000000">
      <w:pPr>
        <w:pStyle w:val="Heading2"/>
      </w:pPr>
      <w:r>
        <w:t>Finalizar Projeto</w:t>
      </w:r>
    </w:p>
    <w:p w14:paraId="489EE723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Revisão geral de tudo (níveis, HUD, sons).</w:t>
      </w:r>
    </w:p>
    <w:p w14:paraId="1315F8C4" w14:textId="77777777" w:rsidR="00351C30" w:rsidRPr="00754AE7" w:rsidRDefault="00000000">
      <w:pPr>
        <w:pStyle w:val="ListBullet"/>
        <w:rPr>
          <w:lang w:val="pt-BR"/>
        </w:rPr>
      </w:pPr>
      <w:r w:rsidRPr="00754AE7">
        <w:rPr>
          <w:lang w:val="pt-BR"/>
        </w:rPr>
        <w:t>- [ ] Teste completo do início ao fim (nível 1 + nível 2).</w:t>
      </w:r>
    </w:p>
    <w:p w14:paraId="4CF542E1" w14:textId="77777777" w:rsidR="00351C30" w:rsidRDefault="00000000">
      <w:pPr>
        <w:pStyle w:val="ListBullet"/>
      </w:pPr>
      <w:r>
        <w:lastRenderedPageBreak/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finais</w:t>
      </w:r>
      <w:proofErr w:type="spellEnd"/>
      <w:r>
        <w:t>.</w:t>
      </w:r>
    </w:p>
    <w:p w14:paraId="78139D1C" w14:textId="77777777" w:rsidR="00351C30" w:rsidRDefault="00000000">
      <w:pPr>
        <w:pStyle w:val="ListBullet"/>
      </w:pPr>
      <w:r>
        <w:t>- [ ] Preparar para entrega/apresentação.</w:t>
      </w:r>
    </w:p>
    <w:p w14:paraId="237F202D" w14:textId="0EE86E5F" w:rsidR="00351C30" w:rsidRDefault="00351C30"/>
    <w:sectPr w:rsidR="00351C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7381408">
    <w:abstractNumId w:val="8"/>
  </w:num>
  <w:num w:numId="2" w16cid:durableId="1458403768">
    <w:abstractNumId w:val="6"/>
  </w:num>
  <w:num w:numId="3" w16cid:durableId="425999374">
    <w:abstractNumId w:val="5"/>
  </w:num>
  <w:num w:numId="4" w16cid:durableId="619262677">
    <w:abstractNumId w:val="4"/>
  </w:num>
  <w:num w:numId="5" w16cid:durableId="110126382">
    <w:abstractNumId w:val="7"/>
  </w:num>
  <w:num w:numId="6" w16cid:durableId="1522938781">
    <w:abstractNumId w:val="3"/>
  </w:num>
  <w:num w:numId="7" w16cid:durableId="899749416">
    <w:abstractNumId w:val="2"/>
  </w:num>
  <w:num w:numId="8" w16cid:durableId="588780876">
    <w:abstractNumId w:val="1"/>
  </w:num>
  <w:num w:numId="9" w16cid:durableId="104093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9E8"/>
    <w:rsid w:val="0006063C"/>
    <w:rsid w:val="0015074B"/>
    <w:rsid w:val="0029639D"/>
    <w:rsid w:val="00310572"/>
    <w:rsid w:val="00326F90"/>
    <w:rsid w:val="00351C30"/>
    <w:rsid w:val="005934BF"/>
    <w:rsid w:val="005F0EAF"/>
    <w:rsid w:val="00754AE7"/>
    <w:rsid w:val="00850F2B"/>
    <w:rsid w:val="00A243C7"/>
    <w:rsid w:val="00AA1D8D"/>
    <w:rsid w:val="00B47730"/>
    <w:rsid w:val="00CB0664"/>
    <w:rsid w:val="00E016A8"/>
    <w:rsid w:val="00F716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60535"/>
  <w14:defaultImageDpi w14:val="300"/>
  <w15:docId w15:val="{B95CAD33-69E7-4737-B813-73E60520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Gil Filipe Graça Correia</cp:lastModifiedBy>
  <cp:revision>5</cp:revision>
  <dcterms:created xsi:type="dcterms:W3CDTF">2013-12-23T23:15:00Z</dcterms:created>
  <dcterms:modified xsi:type="dcterms:W3CDTF">2025-04-27T16:16:00Z</dcterms:modified>
  <cp:category/>
</cp:coreProperties>
</file>