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E951E" w14:textId="57AD4A68" w:rsidR="00CB158F" w:rsidRPr="00BB2676" w:rsidRDefault="00417657" w:rsidP="00CB158F">
      <w:pPr>
        <w:pStyle w:val="Heading1"/>
      </w:pPr>
      <w:r>
        <w:t xml:space="preserve">Crash </w:t>
      </w:r>
      <w:proofErr w:type="spellStart"/>
      <w:r>
        <w:t>Bandicoot</w:t>
      </w:r>
      <w:proofErr w:type="spellEnd"/>
      <w:r w:rsidR="009C0F49">
        <w:t xml:space="preserve"> 1</w:t>
      </w:r>
      <w:r w:rsidR="00CB158F" w:rsidRPr="00BB2676">
        <w:t xml:space="preserve"> </w:t>
      </w:r>
      <w:r>
        <w:t>–</w:t>
      </w:r>
      <w:r w:rsidR="00CB158F" w:rsidRPr="00BB2676">
        <w:t xml:space="preserve"> </w:t>
      </w:r>
      <w:r>
        <w:t>Nível 1</w:t>
      </w:r>
      <w:r w:rsidR="00CB158F" w:rsidRPr="00BB2676">
        <w:t xml:space="preserve">, </w:t>
      </w:r>
      <w:r>
        <w:t>08</w:t>
      </w:r>
      <w:r w:rsidR="00CB158F" w:rsidRPr="00BB2676">
        <w:t xml:space="preserve"> de </w:t>
      </w:r>
      <w:r>
        <w:t>abril</w:t>
      </w:r>
      <w:r w:rsidR="00CB158F" w:rsidRPr="00BB2676">
        <w:t xml:space="preserve"> de 2025</w:t>
      </w:r>
    </w:p>
    <w:p w14:paraId="405E050A" w14:textId="3D9BDF13" w:rsidR="00CB158F" w:rsidRDefault="00CB158F" w:rsidP="00CB158F">
      <w:pPr>
        <w:pStyle w:val="Heading2"/>
      </w:pPr>
      <w:r w:rsidRPr="00BB2676">
        <w:t xml:space="preserve">Reflexão sobre </w:t>
      </w:r>
      <w:r w:rsidR="00417657">
        <w:t>Nível 1</w:t>
      </w:r>
      <w:r w:rsidRPr="00BB2676">
        <w:t>:</w:t>
      </w:r>
    </w:p>
    <w:p w14:paraId="53845C47" w14:textId="17D4F925" w:rsidR="00417657" w:rsidRPr="00417657" w:rsidRDefault="00417657" w:rsidP="00417657">
      <w:r>
        <w:t>Olá!</w:t>
      </w:r>
    </w:p>
    <w:p w14:paraId="0E2F5618" w14:textId="0D7C7C65" w:rsidR="00CB158F" w:rsidRPr="00BB2676" w:rsidRDefault="00CB158F" w:rsidP="00CB158F">
      <w:pPr>
        <w:pStyle w:val="Heading2"/>
      </w:pPr>
      <w:r w:rsidRPr="00BB2676">
        <w:t xml:space="preserve">Foto do </w:t>
      </w:r>
      <w:r w:rsidR="00BB2676" w:rsidRPr="00BB2676">
        <w:t>nível</w:t>
      </w:r>
      <w:r w:rsidRPr="00BB2676">
        <w:t xml:space="preserve"> para futura leitura e memoria visual:</w:t>
      </w:r>
    </w:p>
    <w:p w14:paraId="0B8BDBC9" w14:textId="0D16E5F4" w:rsidR="00CB158F" w:rsidRPr="00BB2676" w:rsidRDefault="00417657" w:rsidP="00CB158F">
      <w:r>
        <w:rPr>
          <w:noProof/>
        </w:rPr>
        <w:t>Olá</w:t>
      </w:r>
    </w:p>
    <w:p w14:paraId="7F7EB485" w14:textId="77777777" w:rsidR="00BB2676" w:rsidRPr="00BB2676" w:rsidRDefault="00BB2676" w:rsidP="00BB2676">
      <w:pPr>
        <w:rPr>
          <w:lang w:val="pt-BR"/>
        </w:rPr>
      </w:pPr>
    </w:p>
    <w:sectPr w:rsidR="00BB2676" w:rsidRPr="00BB26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1" w15:restartNumberingAfterBreak="0">
    <w:nsid w:val="00000002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 w15:restartNumberingAfterBreak="0">
    <w:nsid w:val="00000003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00000005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00000006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00000007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9631289"/>
    <w:multiLevelType w:val="multilevel"/>
    <w:tmpl w:val="9292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5B5A84"/>
    <w:multiLevelType w:val="multilevel"/>
    <w:tmpl w:val="98103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F8245B"/>
    <w:multiLevelType w:val="multilevel"/>
    <w:tmpl w:val="F3D8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A5795E"/>
    <w:multiLevelType w:val="multilevel"/>
    <w:tmpl w:val="A604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51180A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3" w15:restartNumberingAfterBreak="0">
    <w:nsid w:val="79AE4EB3"/>
    <w:multiLevelType w:val="multilevel"/>
    <w:tmpl w:val="F03A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8069880">
    <w:abstractNumId w:val="7"/>
  </w:num>
  <w:num w:numId="2" w16cid:durableId="620457379">
    <w:abstractNumId w:val="5"/>
  </w:num>
  <w:num w:numId="3" w16cid:durableId="147940164">
    <w:abstractNumId w:val="4"/>
  </w:num>
  <w:num w:numId="4" w16cid:durableId="1467626745">
    <w:abstractNumId w:val="6"/>
  </w:num>
  <w:num w:numId="5" w16cid:durableId="1728911869">
    <w:abstractNumId w:val="2"/>
  </w:num>
  <w:num w:numId="6" w16cid:durableId="637342028">
    <w:abstractNumId w:val="1"/>
  </w:num>
  <w:num w:numId="7" w16cid:durableId="534848700">
    <w:abstractNumId w:val="3"/>
  </w:num>
  <w:num w:numId="8" w16cid:durableId="1967422610">
    <w:abstractNumId w:val="0"/>
  </w:num>
  <w:num w:numId="9" w16cid:durableId="1531407948">
    <w:abstractNumId w:val="12"/>
  </w:num>
  <w:num w:numId="10" w16cid:durableId="2059088526">
    <w:abstractNumId w:val="9"/>
  </w:num>
  <w:num w:numId="11" w16cid:durableId="1212615044">
    <w:abstractNumId w:val="10"/>
  </w:num>
  <w:num w:numId="12" w16cid:durableId="1735816379">
    <w:abstractNumId w:val="11"/>
  </w:num>
  <w:num w:numId="13" w16cid:durableId="1002199956">
    <w:abstractNumId w:val="13"/>
  </w:num>
  <w:num w:numId="14" w16cid:durableId="20131416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259C"/>
    <w:rsid w:val="0002477E"/>
    <w:rsid w:val="001D30B5"/>
    <w:rsid w:val="0020792C"/>
    <w:rsid w:val="00240B8F"/>
    <w:rsid w:val="002A7B1B"/>
    <w:rsid w:val="003071AB"/>
    <w:rsid w:val="00402114"/>
    <w:rsid w:val="00417657"/>
    <w:rsid w:val="005940B6"/>
    <w:rsid w:val="00763D47"/>
    <w:rsid w:val="00803BEF"/>
    <w:rsid w:val="008B259C"/>
    <w:rsid w:val="008D4382"/>
    <w:rsid w:val="00915BF7"/>
    <w:rsid w:val="009549C4"/>
    <w:rsid w:val="009C0F49"/>
    <w:rsid w:val="00A632E9"/>
    <w:rsid w:val="00BB2676"/>
    <w:rsid w:val="00CB01F9"/>
    <w:rsid w:val="00CB158F"/>
    <w:rsid w:val="00D94233"/>
    <w:rsid w:val="00F5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D84499"/>
  <w15:docId w15:val="{700B2A24-035D-46E9-BD29-F2C15CB52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libri" w:eastAsia="MS Gothic" w:hAnsi="Calibri" w:cs="SimSu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" w:eastAsia="MS Gothic" w:hAnsi="Calibri" w:cs="SimSu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" w:eastAsia="MS Gothic" w:hAnsi="Calibri" w:cs="SimSun"/>
      <w:b/>
      <w:b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" w:eastAsia="MS Gothic" w:hAnsi="Calibri" w:cs="SimSu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libri" w:eastAsia="MS Gothic" w:hAnsi="Calibri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libri" w:eastAsia="MS Gothic" w:hAnsi="Calibri" w:cs="SimSun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paragraph" w:styleId="List">
    <w:name w:val="List"/>
    <w:basedOn w:val="Normal"/>
    <w:uiPriority w:val="99"/>
    <w:pPr>
      <w:ind w:left="360" w:hanging="360"/>
      <w:contextualSpacing/>
    </w:pPr>
  </w:style>
  <w:style w:type="paragraph" w:styleId="List2">
    <w:name w:val="List 2"/>
    <w:basedOn w:val="Normal"/>
    <w:uiPriority w:val="99"/>
    <w:pPr>
      <w:ind w:left="720" w:hanging="360"/>
      <w:contextualSpacing/>
    </w:pPr>
  </w:style>
  <w:style w:type="paragraph" w:styleId="List3">
    <w:name w:val="List 3"/>
    <w:basedOn w:val="Normal"/>
    <w:uiPriority w:val="99"/>
    <w:pPr>
      <w:ind w:left="1080" w:hanging="360"/>
      <w:contextualSpacing/>
    </w:pPr>
  </w:style>
  <w:style w:type="paragraph" w:styleId="ListBullet">
    <w:name w:val="List Bullet"/>
    <w:basedOn w:val="Normal"/>
    <w:uiPriority w:val="9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" w:eastAsia="MS Gothic" w:hAnsi="Calibri" w:cs="SimSu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libri" w:eastAsia="MS Gothic" w:hAnsi="Calibri" w:cs="SimSu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libri" w:eastAsia="MS Gothic" w:hAnsi="Calibri" w:cs="SimSu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libri" w:eastAsia="MS Gothic" w:hAnsi="Calibri" w:cs="SimSu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libri" w:eastAsia="MS Gothic" w:hAnsi="Calibri" w:cs="SimSu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libri" w:eastAsia="MS Gothic" w:hAnsi="Calibri" w:cs="SimSu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000000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4F81BD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C0504D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9BBB59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8064A2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4BACC6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F79646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E6E6E6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EDF2F8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8EDED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5F8EE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2EFF6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EDF6F9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EF4EC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CCCCC"/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BE5F1"/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2DBDB"/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AF1DD"/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5DFEC"/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AEEF3"/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DE9D9"/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Gil Filipe Graça Correia</cp:lastModifiedBy>
  <cp:revision>13</cp:revision>
  <dcterms:created xsi:type="dcterms:W3CDTF">2013-12-23T23:15:00Z</dcterms:created>
  <dcterms:modified xsi:type="dcterms:W3CDTF">2025-04-08T19:29:00Z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e2187ce1906444cf99cd0fbc0096cea6</vt:lpwstr>
  </property>
</Properties>
</file>