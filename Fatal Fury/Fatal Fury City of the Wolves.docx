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D2AA" w14:textId="44879ED0" w:rsidR="00C241E1" w:rsidRPr="00652302" w:rsidRDefault="001E2654" w:rsidP="005D6AD0">
      <w:pPr>
        <w:pStyle w:val="Heading1"/>
        <w:rPr>
          <w:lang w:val="pt-PT"/>
        </w:rPr>
      </w:pPr>
      <w:r w:rsidRPr="00652302">
        <w:rPr>
          <w:lang w:val="pt-PT"/>
        </w:rPr>
        <w:t xml:space="preserve">Fatal </w:t>
      </w:r>
      <w:proofErr w:type="spellStart"/>
      <w:r w:rsidRPr="00652302">
        <w:rPr>
          <w:lang w:val="pt-PT"/>
        </w:rPr>
        <w:t>Fury</w:t>
      </w:r>
      <w:proofErr w:type="spellEnd"/>
      <w:r w:rsidRPr="00652302">
        <w:rPr>
          <w:lang w:val="pt-PT"/>
        </w:rPr>
        <w:t xml:space="preserve">: </w:t>
      </w:r>
      <w:proofErr w:type="spellStart"/>
      <w:r w:rsidRPr="00652302">
        <w:rPr>
          <w:lang w:val="pt-PT"/>
        </w:rPr>
        <w:t>City</w:t>
      </w:r>
      <w:proofErr w:type="spellEnd"/>
      <w:r w:rsidRPr="00652302">
        <w:rPr>
          <w:lang w:val="pt-PT"/>
        </w:rPr>
        <w:t xml:space="preserve"> </w:t>
      </w:r>
      <w:proofErr w:type="spellStart"/>
      <w:r w:rsidRPr="00652302">
        <w:rPr>
          <w:lang w:val="pt-PT"/>
        </w:rPr>
        <w:t>of</w:t>
      </w:r>
      <w:proofErr w:type="spellEnd"/>
      <w:r w:rsidRPr="00652302">
        <w:rPr>
          <w:lang w:val="pt-PT"/>
        </w:rPr>
        <w:t xml:space="preserve"> </w:t>
      </w:r>
      <w:proofErr w:type="spellStart"/>
      <w:r w:rsidRPr="00652302">
        <w:rPr>
          <w:lang w:val="pt-PT"/>
        </w:rPr>
        <w:t>the</w:t>
      </w:r>
      <w:proofErr w:type="spellEnd"/>
      <w:r w:rsidRPr="00652302">
        <w:rPr>
          <w:lang w:val="pt-PT"/>
        </w:rPr>
        <w:t xml:space="preserve"> </w:t>
      </w:r>
      <w:proofErr w:type="spellStart"/>
      <w:r w:rsidRPr="00652302">
        <w:rPr>
          <w:lang w:val="pt-PT"/>
        </w:rPr>
        <w:t>Wolves</w:t>
      </w:r>
      <w:proofErr w:type="spellEnd"/>
      <w:r w:rsidR="005D6AD0" w:rsidRPr="00652302">
        <w:rPr>
          <w:lang w:val="pt-PT"/>
        </w:rPr>
        <w:t>, 2</w:t>
      </w:r>
      <w:r w:rsidRPr="00652302">
        <w:rPr>
          <w:lang w:val="pt-PT"/>
        </w:rPr>
        <w:t>1</w:t>
      </w:r>
      <w:r w:rsidR="005D6AD0" w:rsidRPr="00652302">
        <w:rPr>
          <w:lang w:val="pt-PT"/>
        </w:rPr>
        <w:t xml:space="preserve"> de abril de 2025</w:t>
      </w:r>
    </w:p>
    <w:p w14:paraId="193D974E" w14:textId="155432C9" w:rsidR="00C241E1" w:rsidRPr="00652302" w:rsidRDefault="005D6AD0" w:rsidP="006D51E5">
      <w:pPr>
        <w:spacing w:after="0"/>
        <w:rPr>
          <w:lang w:val="pt-PT"/>
        </w:rPr>
      </w:pPr>
      <w:r w:rsidRPr="00652302">
        <w:rPr>
          <w:lang w:val="pt-PT"/>
        </w:rPr>
        <w:t xml:space="preserve">Duração aproximada: </w:t>
      </w:r>
      <w:r w:rsidR="001E2654" w:rsidRPr="00652302">
        <w:rPr>
          <w:lang w:val="pt-PT"/>
        </w:rPr>
        <w:t>99</w:t>
      </w:r>
      <w:r w:rsidRPr="00652302">
        <w:rPr>
          <w:lang w:val="pt-PT"/>
        </w:rPr>
        <w:t xml:space="preserve"> minutos</w:t>
      </w:r>
    </w:p>
    <w:p w14:paraId="17433464" w14:textId="083D9A54" w:rsidR="0071450F" w:rsidRPr="00652302" w:rsidRDefault="006D51E5" w:rsidP="0071450F">
      <w:pPr>
        <w:pStyle w:val="Heading3"/>
        <w:rPr>
          <w:lang w:val="pt-PT"/>
        </w:rPr>
      </w:pPr>
      <w:r w:rsidRPr="00652302">
        <w:rPr>
          <w:lang w:val="pt-PT"/>
        </w:rPr>
        <w:t>Informações importantes:</w:t>
      </w:r>
    </w:p>
    <w:p w14:paraId="0AECAC1B" w14:textId="480124CD" w:rsidR="0071450F" w:rsidRPr="00652302" w:rsidRDefault="0071450F" w:rsidP="0071450F">
      <w:pPr>
        <w:spacing w:after="0"/>
        <w:rPr>
          <w:lang w:val="pt-PT"/>
        </w:rPr>
      </w:pPr>
      <w:r w:rsidRPr="006D51E5">
        <w:rPr>
          <w:lang w:val="pt-PT"/>
        </w:rPr>
        <w:t>Primeira experiência real com o jogo, após já o ter experimentado anteriormente de forma breve.</w:t>
      </w:r>
    </w:p>
    <w:p w14:paraId="689B967C" w14:textId="77777777" w:rsidR="006D51E5" w:rsidRPr="00652302" w:rsidRDefault="006D51E5" w:rsidP="006D51E5">
      <w:pPr>
        <w:spacing w:after="0"/>
        <w:rPr>
          <w:lang w:val="pt-PT"/>
        </w:rPr>
      </w:pPr>
      <w:r w:rsidRPr="00652302">
        <w:rPr>
          <w:lang w:val="pt-PT"/>
        </w:rPr>
        <w:t xml:space="preserve">Controlador: </w:t>
      </w:r>
      <w:proofErr w:type="spellStart"/>
      <w:r w:rsidRPr="00652302">
        <w:rPr>
          <w:lang w:val="pt-PT"/>
        </w:rPr>
        <w:t>Hitbox</w:t>
      </w:r>
      <w:proofErr w:type="spellEnd"/>
      <w:r w:rsidRPr="00652302">
        <w:rPr>
          <w:lang w:val="pt-PT"/>
        </w:rPr>
        <w:t xml:space="preserve"> (tem quase 1 ano na minha mão)</w:t>
      </w:r>
    </w:p>
    <w:p w14:paraId="33E9113A" w14:textId="0A045926" w:rsidR="006D51E5" w:rsidRPr="00652302" w:rsidRDefault="006D51E5" w:rsidP="006D51E5">
      <w:pPr>
        <w:spacing w:after="0"/>
        <w:rPr>
          <w:lang w:val="pt-PT"/>
        </w:rPr>
      </w:pPr>
      <w:proofErr w:type="spellStart"/>
      <w:r w:rsidRPr="00652302">
        <w:rPr>
          <w:lang w:val="pt-PT"/>
        </w:rPr>
        <w:t>Rank</w:t>
      </w:r>
      <w:proofErr w:type="spellEnd"/>
      <w:r w:rsidRPr="00652302">
        <w:rPr>
          <w:lang w:val="pt-PT"/>
        </w:rPr>
        <w:t xml:space="preserve"> atual: </w:t>
      </w:r>
      <w:r w:rsidRPr="00652302">
        <w:rPr>
          <w:lang w:val="pt-PT"/>
        </w:rPr>
        <w:t xml:space="preserve">Sem </w:t>
      </w:r>
      <w:proofErr w:type="spellStart"/>
      <w:r w:rsidRPr="00652302">
        <w:rPr>
          <w:lang w:val="pt-PT"/>
        </w:rPr>
        <w:t>Ranked</w:t>
      </w:r>
      <w:proofErr w:type="spellEnd"/>
    </w:p>
    <w:p w14:paraId="1A5A422A" w14:textId="20F27B4D" w:rsidR="006D51E5" w:rsidRPr="00652302" w:rsidRDefault="006D51E5" w:rsidP="006D51E5">
      <w:pPr>
        <w:spacing w:after="0"/>
        <w:rPr>
          <w:lang w:val="pt-PT"/>
        </w:rPr>
      </w:pPr>
      <w:r w:rsidRPr="00652302">
        <w:rPr>
          <w:lang w:val="pt-PT"/>
        </w:rPr>
        <w:t xml:space="preserve">Personagem principal: </w:t>
      </w:r>
      <w:proofErr w:type="spellStart"/>
      <w:r w:rsidRPr="00652302">
        <w:rPr>
          <w:lang w:val="pt-PT"/>
        </w:rPr>
        <w:t>Mai</w:t>
      </w:r>
      <w:proofErr w:type="spellEnd"/>
      <w:r w:rsidRPr="00652302">
        <w:rPr>
          <w:lang w:val="pt-PT"/>
        </w:rPr>
        <w:t xml:space="preserve"> (</w:t>
      </w:r>
      <w:r w:rsidRPr="00652302">
        <w:rPr>
          <w:lang w:val="pt-PT"/>
        </w:rPr>
        <w:t xml:space="preserve">com intenção de perceber se prefiro a </w:t>
      </w:r>
      <w:proofErr w:type="spellStart"/>
      <w:r w:rsidRPr="00652302">
        <w:rPr>
          <w:lang w:val="pt-PT"/>
        </w:rPr>
        <w:t>Mai</w:t>
      </w:r>
      <w:proofErr w:type="spellEnd"/>
      <w:r w:rsidRPr="00652302">
        <w:rPr>
          <w:lang w:val="pt-PT"/>
        </w:rPr>
        <w:t xml:space="preserve"> ou </w:t>
      </w:r>
      <w:proofErr w:type="spellStart"/>
      <w:r w:rsidRPr="00652302">
        <w:rPr>
          <w:lang w:val="pt-PT"/>
        </w:rPr>
        <w:t>Preecha</w:t>
      </w:r>
      <w:proofErr w:type="spellEnd"/>
      <w:r w:rsidRPr="00652302">
        <w:rPr>
          <w:lang w:val="pt-PT"/>
        </w:rPr>
        <w:t>)</w:t>
      </w:r>
    </w:p>
    <w:p w14:paraId="2F946236" w14:textId="40980089" w:rsidR="0071450F" w:rsidRPr="006D51E5" w:rsidRDefault="0071450F" w:rsidP="006D51E5">
      <w:pPr>
        <w:spacing w:after="0"/>
        <w:rPr>
          <w:lang w:val="pt-PT"/>
        </w:rPr>
      </w:pPr>
      <w:r w:rsidRPr="006D51E5">
        <w:rPr>
          <w:lang w:val="pt-PT"/>
        </w:rPr>
        <w:t xml:space="preserve">Foco atual: aprender os controlos da SNK e adaptar-se ao uso do </w:t>
      </w:r>
      <w:proofErr w:type="spellStart"/>
      <w:r w:rsidRPr="006D51E5">
        <w:rPr>
          <w:lang w:val="pt-PT"/>
        </w:rPr>
        <w:t>Hitbox</w:t>
      </w:r>
      <w:proofErr w:type="spellEnd"/>
      <w:r w:rsidRPr="006D51E5">
        <w:rPr>
          <w:lang w:val="pt-PT"/>
        </w:rPr>
        <w:t xml:space="preserve"> antes de entrar nos modos </w:t>
      </w:r>
      <w:proofErr w:type="spellStart"/>
      <w:r w:rsidRPr="006D51E5">
        <w:rPr>
          <w:lang w:val="pt-PT"/>
        </w:rPr>
        <w:t>rankeados</w:t>
      </w:r>
      <w:proofErr w:type="spellEnd"/>
      <w:r w:rsidRPr="006D51E5">
        <w:rPr>
          <w:lang w:val="pt-PT"/>
        </w:rPr>
        <w:t>.</w:t>
      </w:r>
    </w:p>
    <w:p w14:paraId="1A0DFD59" w14:textId="77777777" w:rsidR="006D51E5" w:rsidRPr="00652302" w:rsidRDefault="006D51E5" w:rsidP="006D51E5">
      <w:pPr>
        <w:pStyle w:val="Heading2"/>
        <w:rPr>
          <w:lang w:val="pt-PT"/>
        </w:rPr>
      </w:pPr>
      <w:r w:rsidRPr="00652302">
        <w:rPr>
          <w:lang w:val="pt-PT"/>
        </w:rPr>
        <w:t>Impressões Gerais:</w:t>
      </w:r>
    </w:p>
    <w:p w14:paraId="25BD0E02" w14:textId="77777777" w:rsidR="006D51E5" w:rsidRPr="006D51E5" w:rsidRDefault="006D51E5" w:rsidP="006D51E5">
      <w:pPr>
        <w:spacing w:after="0"/>
        <w:rPr>
          <w:lang w:val="pt-PT"/>
        </w:rPr>
      </w:pPr>
      <w:r w:rsidRPr="006D51E5">
        <w:rPr>
          <w:lang w:val="pt-PT"/>
        </w:rPr>
        <w:t>- Jogo engraçado e com potencial, especialmente a nível de estilo e ritmo de combate.</w:t>
      </w:r>
    </w:p>
    <w:p w14:paraId="60CF31ED" w14:textId="77777777" w:rsidR="006D51E5" w:rsidRPr="006D51E5" w:rsidRDefault="006D51E5" w:rsidP="006D51E5">
      <w:pPr>
        <w:spacing w:after="0"/>
        <w:rPr>
          <w:lang w:val="pt-PT"/>
        </w:rPr>
      </w:pPr>
      <w:r w:rsidRPr="006D51E5">
        <w:rPr>
          <w:lang w:val="pt-PT"/>
        </w:rPr>
        <w:t>- Ainda me estou a habituar ao esquema de controlos, que é diferente dos jogos Capcom.</w:t>
      </w:r>
    </w:p>
    <w:p w14:paraId="07BB2AB7" w14:textId="77777777" w:rsidR="006D51E5" w:rsidRPr="006D51E5" w:rsidRDefault="006D51E5" w:rsidP="006D51E5">
      <w:pPr>
        <w:spacing w:after="0"/>
        <w:rPr>
          <w:lang w:val="pt-PT"/>
        </w:rPr>
      </w:pPr>
      <w:r w:rsidRPr="006D51E5">
        <w:rPr>
          <w:lang w:val="pt-PT"/>
        </w:rPr>
        <w:t>- Tenho visto vídeos para melhorar, mas percebo que preciso de ser mais consistente para evoluir de verdade.</w:t>
      </w:r>
    </w:p>
    <w:p w14:paraId="32626B40" w14:textId="77777777" w:rsidR="006D51E5" w:rsidRPr="00652302" w:rsidRDefault="006D51E5" w:rsidP="006D51E5">
      <w:pPr>
        <w:pStyle w:val="Heading2"/>
        <w:rPr>
          <w:lang w:val="pt-PT"/>
        </w:rPr>
      </w:pPr>
      <w:r w:rsidRPr="00652302">
        <w:rPr>
          <w:lang w:val="pt-PT"/>
        </w:rPr>
        <w:t>Personagem Testada:</w:t>
      </w:r>
    </w:p>
    <w:p w14:paraId="04B935A5" w14:textId="77777777" w:rsidR="006D51E5" w:rsidRPr="006D51E5" w:rsidRDefault="006D51E5" w:rsidP="006D51E5">
      <w:pPr>
        <w:spacing w:after="0"/>
        <w:rPr>
          <w:lang w:val="pt-PT"/>
        </w:rPr>
      </w:pPr>
      <w:r w:rsidRPr="006D51E5">
        <w:rPr>
          <w:lang w:val="pt-PT"/>
        </w:rPr>
        <w:t xml:space="preserve">- Joguei com a </w:t>
      </w:r>
      <w:proofErr w:type="spellStart"/>
      <w:r w:rsidRPr="006D51E5">
        <w:rPr>
          <w:lang w:val="pt-PT"/>
        </w:rPr>
        <w:t>Mai</w:t>
      </w:r>
      <w:proofErr w:type="spellEnd"/>
      <w:r w:rsidRPr="006D51E5">
        <w:rPr>
          <w:lang w:val="pt-PT"/>
        </w:rPr>
        <w:t xml:space="preserve"> no modo história para experimentar e avaliar se é com ela que quero jogar em </w:t>
      </w:r>
      <w:proofErr w:type="spellStart"/>
      <w:r w:rsidRPr="006D51E5">
        <w:rPr>
          <w:lang w:val="pt-PT"/>
        </w:rPr>
        <w:t>rankeds</w:t>
      </w:r>
      <w:proofErr w:type="spellEnd"/>
      <w:r w:rsidRPr="006D51E5">
        <w:rPr>
          <w:lang w:val="pt-PT"/>
        </w:rPr>
        <w:t xml:space="preserve"> ou se opto por </w:t>
      </w:r>
      <w:proofErr w:type="spellStart"/>
      <w:r w:rsidRPr="006D51E5">
        <w:rPr>
          <w:lang w:val="pt-PT"/>
        </w:rPr>
        <w:t>Preecha</w:t>
      </w:r>
      <w:proofErr w:type="spellEnd"/>
      <w:r w:rsidRPr="006D51E5">
        <w:rPr>
          <w:lang w:val="pt-PT"/>
        </w:rPr>
        <w:t>.</w:t>
      </w:r>
    </w:p>
    <w:p w14:paraId="504BA1AE" w14:textId="77777777" w:rsidR="006D51E5" w:rsidRPr="006D51E5" w:rsidRDefault="006D51E5" w:rsidP="006D51E5">
      <w:pPr>
        <w:spacing w:after="0"/>
        <w:rPr>
          <w:lang w:val="pt-PT"/>
        </w:rPr>
      </w:pPr>
      <w:r w:rsidRPr="006D51E5">
        <w:rPr>
          <w:lang w:val="pt-PT"/>
        </w:rPr>
        <w:t>- Perdi alguns combates de forma estúpida, mas consegui aprender com os erros e estou a melhorar aos poucos.</w:t>
      </w:r>
    </w:p>
    <w:p w14:paraId="00866688" w14:textId="77777777" w:rsidR="006D51E5" w:rsidRPr="00652302" w:rsidRDefault="006D51E5" w:rsidP="006D51E5">
      <w:pPr>
        <w:pStyle w:val="Heading2"/>
        <w:rPr>
          <w:lang w:val="pt-PT"/>
        </w:rPr>
      </w:pPr>
      <w:r w:rsidRPr="00652302">
        <w:rPr>
          <w:lang w:val="pt-PT"/>
        </w:rPr>
        <w:t>Reflexão Pessoal:</w:t>
      </w:r>
    </w:p>
    <w:p w14:paraId="3F182C79" w14:textId="77777777" w:rsidR="006D51E5" w:rsidRPr="006D51E5" w:rsidRDefault="006D51E5" w:rsidP="006D51E5">
      <w:pPr>
        <w:spacing w:after="0"/>
        <w:rPr>
          <w:lang w:val="pt-PT"/>
        </w:rPr>
      </w:pPr>
      <w:r w:rsidRPr="006D51E5">
        <w:rPr>
          <w:lang w:val="pt-PT"/>
        </w:rPr>
        <w:t xml:space="preserve">- Ainda estou a tentar perceber como se fazem os links neste jogo, comparando com o que consigo fazer com o Drive </w:t>
      </w:r>
      <w:proofErr w:type="spellStart"/>
      <w:r w:rsidRPr="006D51E5">
        <w:rPr>
          <w:lang w:val="pt-PT"/>
        </w:rPr>
        <w:t>Rush</w:t>
      </w:r>
      <w:proofErr w:type="spellEnd"/>
      <w:r w:rsidRPr="006D51E5">
        <w:rPr>
          <w:lang w:val="pt-PT"/>
        </w:rPr>
        <w:t xml:space="preserve"> no Street </w:t>
      </w:r>
      <w:proofErr w:type="spellStart"/>
      <w:r w:rsidRPr="006D51E5">
        <w:rPr>
          <w:lang w:val="pt-PT"/>
        </w:rPr>
        <w:t>Fighter</w:t>
      </w:r>
      <w:proofErr w:type="spellEnd"/>
      <w:r w:rsidRPr="006D51E5">
        <w:rPr>
          <w:lang w:val="pt-PT"/>
        </w:rPr>
        <w:t xml:space="preserve"> 6 (que ainda não uso totalmente bem).</w:t>
      </w:r>
    </w:p>
    <w:p w14:paraId="1D6EF939" w14:textId="77777777" w:rsidR="006D51E5" w:rsidRPr="006D51E5" w:rsidRDefault="006D51E5" w:rsidP="006D51E5">
      <w:pPr>
        <w:spacing w:after="0"/>
        <w:rPr>
          <w:lang w:val="pt-PT"/>
        </w:rPr>
      </w:pPr>
      <w:r w:rsidRPr="006D51E5">
        <w:rPr>
          <w:lang w:val="pt-PT"/>
        </w:rPr>
        <w:t>- A evolução está a ser gradual, mas sinto que, com consistência e treino regular, posso tornar-me mais forte neste jogo também.</w:t>
      </w:r>
    </w:p>
    <w:p w14:paraId="52E63369" w14:textId="77777777" w:rsidR="006D51E5" w:rsidRDefault="006D51E5">
      <w:pPr>
        <w:rPr>
          <w:lang w:val="pt-PT"/>
        </w:rPr>
      </w:pPr>
    </w:p>
    <w:p w14:paraId="4EC0E0E1" w14:textId="77777777" w:rsidR="00C241E1" w:rsidRPr="005D6AD0" w:rsidRDefault="00000000" w:rsidP="005D6AD0">
      <w:pPr>
        <w:pStyle w:val="Heading2"/>
        <w:rPr>
          <w:lang w:val="pt-PT"/>
        </w:rPr>
      </w:pPr>
      <w:r w:rsidRPr="005D6AD0">
        <w:rPr>
          <w:lang w:val="pt-PT"/>
        </w:rPr>
        <w:lastRenderedPageBreak/>
        <w:t>Foto(s) para memória visual:</w:t>
      </w:r>
    </w:p>
    <w:p w14:paraId="58800150" w14:textId="68C3C157" w:rsidR="00C241E1" w:rsidRPr="005D6AD0" w:rsidRDefault="001E2654">
      <w:pPr>
        <w:rPr>
          <w:lang w:val="pt-PT"/>
        </w:rPr>
      </w:pPr>
      <w:r w:rsidRPr="001E2654">
        <w:rPr>
          <w:noProof/>
          <w:lang w:val="pt-PT"/>
        </w:rPr>
        <w:drawing>
          <wp:inline distT="0" distB="0" distL="0" distR="0" wp14:anchorId="3C22E829" wp14:editId="33F1CFA0">
            <wp:extent cx="5486400" cy="3086100"/>
            <wp:effectExtent l="0" t="0" r="0" b="0"/>
            <wp:docPr id="1046360607" name="Picture 1" descr="A video game screen with a person fighting with f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60607" name="Picture 1" descr="A video game screen with a person fighting with fi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1E1" w:rsidRPr="005D6A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932360">
    <w:abstractNumId w:val="8"/>
  </w:num>
  <w:num w:numId="2" w16cid:durableId="2057047520">
    <w:abstractNumId w:val="6"/>
  </w:num>
  <w:num w:numId="3" w16cid:durableId="1345547837">
    <w:abstractNumId w:val="5"/>
  </w:num>
  <w:num w:numId="4" w16cid:durableId="1306936975">
    <w:abstractNumId w:val="4"/>
  </w:num>
  <w:num w:numId="5" w16cid:durableId="194272014">
    <w:abstractNumId w:val="7"/>
  </w:num>
  <w:num w:numId="6" w16cid:durableId="694767155">
    <w:abstractNumId w:val="3"/>
  </w:num>
  <w:num w:numId="7" w16cid:durableId="987439615">
    <w:abstractNumId w:val="2"/>
  </w:num>
  <w:num w:numId="8" w16cid:durableId="947934255">
    <w:abstractNumId w:val="1"/>
  </w:num>
  <w:num w:numId="9" w16cid:durableId="99151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686"/>
    <w:rsid w:val="0015074B"/>
    <w:rsid w:val="001C04F4"/>
    <w:rsid w:val="001E17B5"/>
    <w:rsid w:val="001E2654"/>
    <w:rsid w:val="00295E7E"/>
    <w:rsid w:val="0029639D"/>
    <w:rsid w:val="00326F90"/>
    <w:rsid w:val="004D087E"/>
    <w:rsid w:val="005D6AD0"/>
    <w:rsid w:val="00652302"/>
    <w:rsid w:val="006D51E5"/>
    <w:rsid w:val="0071450F"/>
    <w:rsid w:val="00AA1D8D"/>
    <w:rsid w:val="00B012F4"/>
    <w:rsid w:val="00B47730"/>
    <w:rsid w:val="00B84F36"/>
    <w:rsid w:val="00C241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BC004"/>
  <w14:defaultImageDpi w14:val="300"/>
  <w15:docId w15:val="{81E5B602-A578-43DD-A061-1FF5B015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 Filipe Graça Correia</cp:lastModifiedBy>
  <cp:revision>9</cp:revision>
  <dcterms:created xsi:type="dcterms:W3CDTF">2013-12-23T23:15:00Z</dcterms:created>
  <dcterms:modified xsi:type="dcterms:W3CDTF">2025-04-22T21:42:00Z</dcterms:modified>
  <cp:category/>
</cp:coreProperties>
</file>